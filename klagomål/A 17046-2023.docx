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17046-2023 i Hallsbergs kommun</w:t>
      </w:r>
    </w:p>
    <w:p>
      <w:r>
        <w:t>Detta dokument behandlar höga naturvärden i avverkningsamälan A 17046-2023 i Hallsbergs kommun. Denna avverkningsanmälan inkom 2023-04-18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orange taggsvamp (NT), spillkråka (NT, §4), ullticka (NT), blåmossa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17046-2023.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6544960, E 508234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